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EC3A4" w14:textId="77777777" w:rsidR="005134F2" w:rsidRDefault="00000000">
      <w:pPr>
        <w:pStyle w:val="Heading1"/>
      </w:pPr>
      <w:r>
        <w:t>Assignment: Dockerizing a Java Application and Deploying it on Kubernetes</w:t>
      </w:r>
    </w:p>
    <w:p w14:paraId="22143D14" w14:textId="77777777" w:rsidR="005134F2" w:rsidRDefault="00000000">
      <w:pPr>
        <w:pStyle w:val="Heading2"/>
      </w:pPr>
      <w:r>
        <w:t>Objective</w:t>
      </w:r>
    </w:p>
    <w:p w14:paraId="7D77DB37" w14:textId="77777777" w:rsidR="005134F2" w:rsidRDefault="00000000">
      <w:r>
        <w:t>This assignment will test your ability to work with Git, Docker, Kubernetes, and Jenkins to set up a CI/CD pipeline. You will deploy a simple Java application in a Kubernetes cluster, automate the process using Jenkins, and scale the deployment.</w:t>
      </w:r>
    </w:p>
    <w:p w14:paraId="7A21BA99" w14:textId="77777777" w:rsidR="005134F2" w:rsidRDefault="00000000">
      <w:pPr>
        <w:pStyle w:val="Heading2"/>
      </w:pPr>
      <w:r>
        <w:t>Prerequisites</w:t>
      </w:r>
    </w:p>
    <w:p w14:paraId="7B0075E4" w14:textId="77777777" w:rsidR="005134F2" w:rsidRDefault="00000000">
      <w:r>
        <w:t>• Basic knowledge of Git, Docker, Kubernetes, and Jenkins</w:t>
      </w:r>
      <w:r>
        <w:br/>
        <w:t>• Access to a Linux VM with Docker and Kubernetes (minikube or a managed cluster)</w:t>
      </w:r>
      <w:r>
        <w:br/>
        <w:t xml:space="preserve">• A GitHub and </w:t>
      </w:r>
      <w:proofErr w:type="spellStart"/>
      <w:r>
        <w:t>DockerHub</w:t>
      </w:r>
      <w:proofErr w:type="spellEnd"/>
      <w:r>
        <w:t xml:space="preserve"> account</w:t>
      </w:r>
    </w:p>
    <w:p w14:paraId="3EE683BD" w14:textId="73DC11FD" w:rsidR="000A148B" w:rsidRDefault="000A148B" w:rsidP="000A148B">
      <w:pPr>
        <w:pStyle w:val="Heading2"/>
      </w:pPr>
      <w:r>
        <w:t xml:space="preserve">Test Details </w:t>
      </w:r>
    </w:p>
    <w:p w14:paraId="2E34E94A" w14:textId="714AF005" w:rsidR="000A148B" w:rsidRDefault="000A148B" w:rsidP="000A148B">
      <w:pPr>
        <w:pStyle w:val="ListParagraph"/>
        <w:numPr>
          <w:ilvl w:val="0"/>
          <w:numId w:val="11"/>
        </w:numPr>
      </w:pPr>
      <w:r>
        <w:t>Task 1, 2 3 &amp; 4 are compulsory tasks that need to be completed by all candidates.</w:t>
      </w:r>
    </w:p>
    <w:p w14:paraId="6408A95D" w14:textId="59158660" w:rsidR="000A148B" w:rsidRDefault="000A148B" w:rsidP="000A148B">
      <w:pPr>
        <w:pStyle w:val="ListParagraph"/>
        <w:numPr>
          <w:ilvl w:val="0"/>
          <w:numId w:val="11"/>
        </w:numPr>
      </w:pPr>
      <w:r>
        <w:t>Task 5 to 7 are bonus tasks.  These tasks can be done based on the time available and will be assessed separately.</w:t>
      </w:r>
    </w:p>
    <w:p w14:paraId="29E5A855" w14:textId="68453C82" w:rsidR="001A0A71" w:rsidRPr="001A0A71" w:rsidRDefault="000A148B" w:rsidP="001A0A71">
      <w:pPr>
        <w:pStyle w:val="ListParagraph"/>
        <w:numPr>
          <w:ilvl w:val="0"/>
          <w:numId w:val="11"/>
        </w:numPr>
        <w:rPr>
          <w:lang w:val="en-IN"/>
        </w:rPr>
      </w:pPr>
      <w:r>
        <w:t>The grading</w:t>
      </w:r>
      <w:r w:rsidR="001877A0">
        <w:t xml:space="preserve"> for the test</w:t>
      </w:r>
      <w:r>
        <w:t xml:space="preserve"> will be as per the first 4 task</w:t>
      </w:r>
      <w:r w:rsidR="0001627D">
        <w:t>s</w:t>
      </w:r>
      <w:r>
        <w:t xml:space="preserve">. </w:t>
      </w:r>
      <w:r w:rsidR="001A0A71" w:rsidRPr="001A0A71">
        <w:rPr>
          <w:lang w:val="en-IN"/>
        </w:rPr>
        <w:t>Candidates who complete the bonus tasks will receive added recognition in their overall performance evaluation during the training period</w:t>
      </w:r>
      <w:r w:rsidR="001A0A71">
        <w:rPr>
          <w:lang w:val="en-IN"/>
        </w:rPr>
        <w:t>.</w:t>
      </w:r>
    </w:p>
    <w:p w14:paraId="4957BE53" w14:textId="7CCEBE9B" w:rsidR="0001627D" w:rsidRPr="001A0A71" w:rsidRDefault="0001627D" w:rsidP="003E12BD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Exam </w:t>
      </w:r>
      <w:r w:rsidR="00732C83">
        <w:t>duration:</w:t>
      </w:r>
      <w:r>
        <w:t xml:space="preserve"> </w:t>
      </w:r>
      <w:r w:rsidRPr="001A0A71">
        <w:rPr>
          <w:b/>
          <w:bCs/>
        </w:rPr>
        <w:t>3</w:t>
      </w:r>
      <w:r w:rsidR="001A0A71">
        <w:rPr>
          <w:b/>
          <w:bCs/>
        </w:rPr>
        <w:t>.5</w:t>
      </w:r>
      <w:r w:rsidRPr="001A0A71">
        <w:rPr>
          <w:b/>
          <w:bCs/>
        </w:rPr>
        <w:t xml:space="preserve"> hours</w:t>
      </w:r>
    </w:p>
    <w:p w14:paraId="5BB7A4D6" w14:textId="77777777" w:rsidR="005134F2" w:rsidRDefault="00000000">
      <w:pPr>
        <w:pStyle w:val="Heading2"/>
      </w:pPr>
      <w:r>
        <w:t>Task 1: Fork a Java Repository</w:t>
      </w:r>
    </w:p>
    <w:p w14:paraId="2F3B8D12" w14:textId="77777777" w:rsidR="005134F2" w:rsidRDefault="00000000">
      <w:r>
        <w:t>1. Fork the given Java HelloWorld Git repository from GitHub.</w:t>
      </w:r>
      <w:r>
        <w:br/>
        <w:t>2. Clone it into your local machine.</w:t>
      </w:r>
      <w:r>
        <w:br/>
      </w:r>
    </w:p>
    <w:p w14:paraId="337A8602" w14:textId="77777777" w:rsidR="005134F2" w:rsidRDefault="00000000">
      <w:pPr>
        <w:pStyle w:val="Heading2"/>
      </w:pPr>
      <w:r>
        <w:t>Task 2: Define a Dockerfile</w:t>
      </w:r>
    </w:p>
    <w:p w14:paraId="7E73D8C2" w14:textId="77777777" w:rsidR="005134F2" w:rsidRDefault="00000000">
      <w:r>
        <w:t>Create a `Dockerfile` to containerize the Java application. It should:</w:t>
      </w:r>
      <w:r>
        <w:br/>
        <w:t>• Use an appropriate base image (e.g., OpenJDK).</w:t>
      </w:r>
      <w:r>
        <w:br/>
        <w:t>• Copy the Java files into the container.</w:t>
      </w:r>
      <w:r>
        <w:br/>
        <w:t>• Compile and execute the Java program.</w:t>
      </w:r>
    </w:p>
    <w:p w14:paraId="04BBF588" w14:textId="77777777" w:rsidR="005134F2" w:rsidRDefault="00000000">
      <w:pPr>
        <w:pStyle w:val="Heading2"/>
      </w:pPr>
      <w:r>
        <w:t>Task 3: Build and Push Docker Image</w:t>
      </w:r>
    </w:p>
    <w:p w14:paraId="39C72086" w14:textId="77777777" w:rsidR="005134F2" w:rsidRDefault="00000000">
      <w:r>
        <w:t>1. Build a Docker image from the Dockerfile.</w:t>
      </w:r>
      <w:r>
        <w:br/>
      </w:r>
    </w:p>
    <w:p w14:paraId="3B00EBDD" w14:textId="77777777" w:rsidR="005134F2" w:rsidRDefault="00000000">
      <w:pPr>
        <w:pStyle w:val="Heading2"/>
      </w:pPr>
      <w:r>
        <w:t>Task 4: Create a Kubernetes Deployment</w:t>
      </w:r>
    </w:p>
    <w:p w14:paraId="2D6548D0" w14:textId="77777777" w:rsidR="005134F2" w:rsidRDefault="00000000">
      <w:r>
        <w:t>Define a Deployment YAML file (`deployment.yaml`) for your application and apply it using `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deployment.yaml</w:t>
      </w:r>
      <w:proofErr w:type="spellEnd"/>
      <w:r>
        <w:t>`.</w:t>
      </w:r>
    </w:p>
    <w:p w14:paraId="4DB21E9C" w14:textId="77777777" w:rsidR="000A148B" w:rsidRDefault="000A148B"/>
    <w:p w14:paraId="3B88EBE4" w14:textId="77777777" w:rsidR="000A148B" w:rsidRDefault="000A148B"/>
    <w:p w14:paraId="21A73100" w14:textId="77777777" w:rsidR="005134F2" w:rsidRDefault="00000000">
      <w:pPr>
        <w:pStyle w:val="Heading2"/>
      </w:pPr>
      <w:r>
        <w:t>Task 5: Scale Up and Scale Down</w:t>
      </w:r>
    </w:p>
    <w:p w14:paraId="77C1A000" w14:textId="77777777" w:rsidR="001877A0" w:rsidRDefault="00000000" w:rsidP="001877A0">
      <w:pPr>
        <w:spacing w:line="240" w:lineRule="auto"/>
      </w:pPr>
      <w:r>
        <w:t>Scale out to 3 replicas:</w:t>
      </w:r>
      <w:r>
        <w:br/>
      </w:r>
    </w:p>
    <w:p w14:paraId="3EA9187F" w14:textId="0A1F8F1A" w:rsidR="005134F2" w:rsidRDefault="00000000" w:rsidP="001877A0">
      <w:pPr>
        <w:spacing w:line="240" w:lineRule="auto"/>
      </w:pPr>
      <w:proofErr w:type="spellStart"/>
      <w:r>
        <w:t>kubectl</w:t>
      </w:r>
      <w:proofErr w:type="spellEnd"/>
      <w:r>
        <w:t xml:space="preserve"> scale deployment </w:t>
      </w:r>
      <w:proofErr w:type="spellStart"/>
      <w:r>
        <w:t>helloworld</w:t>
      </w:r>
      <w:proofErr w:type="spellEnd"/>
      <w:r>
        <w:t>-deployment --replicas=3</w:t>
      </w:r>
    </w:p>
    <w:p w14:paraId="3BF09306" w14:textId="32C9574F" w:rsidR="001877A0" w:rsidRDefault="00000000">
      <w:r>
        <w:t>Scale down to 1 replica:</w:t>
      </w:r>
    </w:p>
    <w:p w14:paraId="239D3280" w14:textId="3A3C7210" w:rsidR="005134F2" w:rsidRDefault="00000000">
      <w:proofErr w:type="spellStart"/>
      <w:r>
        <w:t>kubectl</w:t>
      </w:r>
      <w:proofErr w:type="spellEnd"/>
      <w:r>
        <w:t xml:space="preserve"> scale deployment </w:t>
      </w:r>
      <w:proofErr w:type="spellStart"/>
      <w:r>
        <w:t>helloworld</w:t>
      </w:r>
      <w:proofErr w:type="spellEnd"/>
      <w:r>
        <w:t>-deployment --replicas=1</w:t>
      </w:r>
    </w:p>
    <w:p w14:paraId="60A72CF1" w14:textId="77777777" w:rsidR="005134F2" w:rsidRDefault="00000000">
      <w:pPr>
        <w:pStyle w:val="Heading2"/>
      </w:pPr>
      <w:r>
        <w:t>Task 6: Expose the Service Using NodePort</w:t>
      </w:r>
    </w:p>
    <w:p w14:paraId="08740E98" w14:textId="77777777" w:rsidR="005134F2" w:rsidRDefault="00000000">
      <w:r>
        <w:t>Create a `service.yaml` file and expose the service on a NodePort. Then, access it using `curl http://&lt;public-ip&gt;:30007`.</w:t>
      </w:r>
    </w:p>
    <w:p w14:paraId="6760860D" w14:textId="5D921316" w:rsidR="005134F2" w:rsidRDefault="000A148B">
      <w:pPr>
        <w:pStyle w:val="Heading2"/>
      </w:pPr>
      <w:r>
        <w:t>Task 7</w:t>
      </w:r>
      <w:r w:rsidR="00000000">
        <w:t>: Automate Deployment Using Jenkins</w:t>
      </w:r>
    </w:p>
    <w:p w14:paraId="7D03A0B2" w14:textId="77777777" w:rsidR="005134F2" w:rsidRDefault="00000000">
      <w:r>
        <w:t>Install Jenkins, create a Freestyle Jenkins Job, and configure GitHub webhooks to automate deployment.</w:t>
      </w:r>
    </w:p>
    <w:p w14:paraId="0F38D629" w14:textId="77777777" w:rsidR="005134F2" w:rsidRPr="0001627D" w:rsidRDefault="00000000">
      <w:pPr>
        <w:pStyle w:val="Heading2"/>
        <w:rPr>
          <w:sz w:val="32"/>
          <w:szCs w:val="32"/>
        </w:rPr>
      </w:pPr>
      <w:r w:rsidRPr="0001627D">
        <w:rPr>
          <w:sz w:val="32"/>
          <w:szCs w:val="32"/>
        </w:rPr>
        <w:t>Submission</w:t>
      </w:r>
    </w:p>
    <w:p w14:paraId="127CA25D" w14:textId="77777777" w:rsidR="005134F2" w:rsidRDefault="00000000">
      <w:r>
        <w:t>Submit the following:</w:t>
      </w:r>
      <w:r>
        <w:br/>
        <w:t>1. GitHub repo URL of your Java application.</w:t>
      </w:r>
      <w:r>
        <w:br/>
        <w:t>2. DockerHub repository URL of your image.</w:t>
      </w:r>
      <w:r>
        <w:br/>
        <w:t>3. Kubernetes YAML files (`deployment.yaml`, `service.yaml`).</w:t>
      </w:r>
      <w:r>
        <w:br/>
        <w:t>4. Screenshots of running Kubernetes resources and Jenkins pipeline execution.</w:t>
      </w:r>
    </w:p>
    <w:p w14:paraId="659EBADD" w14:textId="77777777" w:rsidR="001877A0" w:rsidRDefault="001877A0"/>
    <w:p w14:paraId="0F0AA255" w14:textId="41E6D803" w:rsidR="001877A0" w:rsidRPr="001877A0" w:rsidRDefault="001877A0">
      <w:pPr>
        <w:rPr>
          <w:sz w:val="32"/>
          <w:szCs w:val="32"/>
        </w:rPr>
      </w:pPr>
      <w:r w:rsidRPr="001877A0">
        <w:rPr>
          <w:sz w:val="32"/>
          <w:szCs w:val="32"/>
        </w:rPr>
        <w:t>Best wishes!!</w:t>
      </w:r>
    </w:p>
    <w:sectPr w:rsidR="001877A0" w:rsidRPr="001877A0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AB3F2" w14:textId="77777777" w:rsidR="009051E6" w:rsidRDefault="009051E6" w:rsidP="00B62EA9">
      <w:pPr>
        <w:spacing w:after="0" w:line="240" w:lineRule="auto"/>
      </w:pPr>
      <w:r>
        <w:separator/>
      </w:r>
    </w:p>
  </w:endnote>
  <w:endnote w:type="continuationSeparator" w:id="0">
    <w:p w14:paraId="745E04C7" w14:textId="77777777" w:rsidR="009051E6" w:rsidRDefault="009051E6" w:rsidP="00B62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751F2" w14:textId="77777777" w:rsidR="009051E6" w:rsidRDefault="009051E6" w:rsidP="00B62EA9">
      <w:pPr>
        <w:spacing w:after="0" w:line="240" w:lineRule="auto"/>
      </w:pPr>
      <w:r>
        <w:separator/>
      </w:r>
    </w:p>
  </w:footnote>
  <w:footnote w:type="continuationSeparator" w:id="0">
    <w:p w14:paraId="144D0D5E" w14:textId="77777777" w:rsidR="009051E6" w:rsidRDefault="009051E6" w:rsidP="00B62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A87BD" w14:textId="7E765002" w:rsidR="00B62EA9" w:rsidRDefault="00B62EA9">
    <w:pPr>
      <w:pStyle w:val="Header"/>
    </w:pPr>
    <w:r>
      <w:t xml:space="preserve">                                                                                                                                      </w:t>
    </w:r>
    <w:r w:rsidRPr="00B62EA9">
      <w:rPr>
        <w:rFonts w:ascii="Aptos" w:eastAsia="Times New Roman" w:hAnsi="Aptos" w:cs="Times New Roman"/>
        <w:noProof/>
        <w:sz w:val="24"/>
        <w:szCs w:val="24"/>
        <w:lang w:eastAsia="ja-JP"/>
      </w:rPr>
      <w:drawing>
        <wp:inline distT="0" distB="0" distL="0" distR="0" wp14:anchorId="791C8822" wp14:editId="4891EBAD">
          <wp:extent cx="1352550" cy="418915"/>
          <wp:effectExtent l="0" t="0" r="0" b="0"/>
          <wp:docPr id="1036938678" name="Picture 1036938678" descr="A close up of a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6938678" name="Picture 1036938678" descr="A close up of a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418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1B331F"/>
    <w:multiLevelType w:val="hybridMultilevel"/>
    <w:tmpl w:val="5FD6FA0A"/>
    <w:lvl w:ilvl="0" w:tplc="8B8E53C6">
      <w:start w:val="28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97A77"/>
    <w:multiLevelType w:val="hybridMultilevel"/>
    <w:tmpl w:val="F0825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915136">
    <w:abstractNumId w:val="8"/>
  </w:num>
  <w:num w:numId="2" w16cid:durableId="1296453364">
    <w:abstractNumId w:val="6"/>
  </w:num>
  <w:num w:numId="3" w16cid:durableId="599214942">
    <w:abstractNumId w:val="5"/>
  </w:num>
  <w:num w:numId="4" w16cid:durableId="363095225">
    <w:abstractNumId w:val="4"/>
  </w:num>
  <w:num w:numId="5" w16cid:durableId="1373074548">
    <w:abstractNumId w:val="7"/>
  </w:num>
  <w:num w:numId="6" w16cid:durableId="1369599385">
    <w:abstractNumId w:val="3"/>
  </w:num>
  <w:num w:numId="7" w16cid:durableId="2444250">
    <w:abstractNumId w:val="2"/>
  </w:num>
  <w:num w:numId="8" w16cid:durableId="500970628">
    <w:abstractNumId w:val="1"/>
  </w:num>
  <w:num w:numId="9" w16cid:durableId="1518346626">
    <w:abstractNumId w:val="0"/>
  </w:num>
  <w:num w:numId="10" w16cid:durableId="800653980">
    <w:abstractNumId w:val="10"/>
  </w:num>
  <w:num w:numId="11" w16cid:durableId="1575029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27D"/>
    <w:rsid w:val="00034616"/>
    <w:rsid w:val="0006063C"/>
    <w:rsid w:val="000A148B"/>
    <w:rsid w:val="0015074B"/>
    <w:rsid w:val="001877A0"/>
    <w:rsid w:val="001A0A71"/>
    <w:rsid w:val="0029639D"/>
    <w:rsid w:val="00326F90"/>
    <w:rsid w:val="005134F2"/>
    <w:rsid w:val="005519E7"/>
    <w:rsid w:val="00732C83"/>
    <w:rsid w:val="009051E6"/>
    <w:rsid w:val="00AA1D8D"/>
    <w:rsid w:val="00B47730"/>
    <w:rsid w:val="00B62EA9"/>
    <w:rsid w:val="00CB0664"/>
    <w:rsid w:val="00D879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8B3B1"/>
  <w14:defaultImageDpi w14:val="300"/>
  <w15:docId w15:val="{A559099F-A081-433D-BED5-256C9D8E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A0A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Deepankhar Pallankize</cp:lastModifiedBy>
  <cp:revision>6</cp:revision>
  <dcterms:created xsi:type="dcterms:W3CDTF">2013-12-23T23:15:00Z</dcterms:created>
  <dcterms:modified xsi:type="dcterms:W3CDTF">2025-03-28T12:39:00Z</dcterms:modified>
  <cp:category/>
</cp:coreProperties>
</file>